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Certainly! Here's a random text for you:</w:t>
      </w:r>
    </w:p>
    <w:p>
      <w:pPr>
        <w:autoSpaceDN w:val="0"/>
        <w:autoSpaceDE w:val="0"/>
        <w:widowControl/>
        <w:spacing w:line="240" w:lineRule="exact" w:before="480" w:after="0"/>
        <w:ind w:left="12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"In the quiet corners of a forgotten forest, where the sunlight filters through the leaves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like golden whispers, a curious squirrel named Willow embarked on a journey to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discover the secrets hidden beneath the moss-covered stones. As the wind played 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soft melody with the leaves, Willow scampered from tree to tree, collecting acorns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wisdom and tales from the ancient oaks.</w:t>
      </w:r>
    </w:p>
    <w:p>
      <w:pPr>
        <w:autoSpaceDN w:val="0"/>
        <w:autoSpaceDE w:val="0"/>
        <w:widowControl/>
        <w:spacing w:line="240" w:lineRule="exact" w:before="480" w:after="0"/>
        <w:ind w:left="12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Meanwhile, in the distant realm of Stardust Haven, a constellation of dreams unfolded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 the night sky. Each star held a story of cosmic adventures and whimsical wishes. 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comet streaked across the velvet expanse, leaving behind a trail of stardust that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painted the heavens in hues of celestial wonder.</w:t>
      </w:r>
    </w:p>
    <w:p>
      <w:pPr>
        <w:autoSpaceDN w:val="0"/>
        <w:autoSpaceDE w:val="0"/>
        <w:widowControl/>
        <w:spacing w:line="240" w:lineRule="exact" w:before="480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Back on Earth, a chef in a bustling kitchen concocted a culinary masterpiece, blending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flavors from every corner of the globe. The aromas wafted through the air, creating 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symphony for the senses. As plates adorned with edible artistry left the kitchen,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patrons savored each bite, their taste buds embarking on a flavorful expedition.</w:t>
      </w:r>
    </w:p>
    <w:p>
      <w:pPr>
        <w:autoSpaceDN w:val="0"/>
        <w:autoSpaceDE w:val="0"/>
        <w:widowControl/>
        <w:spacing w:line="240" w:lineRule="exact" w:before="480" w:after="0"/>
        <w:ind w:left="120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 the heart of a city, where skyscrapers touched the clouds, a street artist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transformed a dull concrete wall into a vibrant masterpiece. Splashes of color and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strokes of imagination breathed life into the urban landscape, inviting passersby to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pause and ponder the beauty woven into the tapestry of everyday life.</w:t>
      </w:r>
    </w:p>
    <w:p>
      <w:pPr>
        <w:autoSpaceDN w:val="0"/>
        <w:autoSpaceDE w:val="0"/>
        <w:widowControl/>
        <w:spacing w:line="240" w:lineRule="exact" w:before="480" w:after="0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Such is the dance of randomness, where the threads of possibility weave a tapestry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tales across the canvas of existence. What story will unfold next, only the whims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chance can tell."</w:t>
      </w:r>
    </w:p>
    <w:sectPr w:rsidR="00FC693F" w:rsidRPr="0006063C" w:rsidSect="00034616">
      <w:pgSz w:w="12240" w:h="15840"/>
      <w:pgMar w:top="77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